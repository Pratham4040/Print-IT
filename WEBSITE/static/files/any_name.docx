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47B8" w14:textId="77777777" w:rsidR="00D722D4" w:rsidRDefault="00000000">
      <w:pPr>
        <w:pStyle w:val="Title"/>
        <w:jc w:val="center"/>
      </w:pPr>
      <w:r>
        <w:t>any name</w:t>
      </w:r>
    </w:p>
    <w:p w14:paraId="1BD04E2A" w14:textId="02B46A0E" w:rsidR="00D722D4" w:rsidRDefault="00000000">
      <w:r>
        <w:t>## Buzzer Interfacing with Raspberry Pi: Playing the Harry Potter Theme</w:t>
      </w:r>
      <w:r>
        <w:br/>
      </w:r>
      <w:r>
        <w:br/>
        <w:t>**Aim:** To interface a buzzer with a Raspberry Pi and play the Harry Potter theme melody using a Python program.</w:t>
      </w:r>
      <w:r>
        <w:br/>
      </w:r>
      <w:r>
        <w:br/>
        <w:t>**Materials Required:**</w:t>
      </w:r>
      <w:r>
        <w:br/>
      </w:r>
      <w:r>
        <w:br/>
        <w:t>* Raspberry Pi (any model)</w:t>
      </w:r>
      <w:r>
        <w:br/>
        <w:t>* Buzzer</w:t>
      </w:r>
      <w:r>
        <w:br/>
        <w:t>* Jumper wires (male to female)</w:t>
      </w:r>
      <w:r>
        <w:br/>
        <w:t>* Breadboard (optional)</w:t>
      </w:r>
      <w:r>
        <w:br/>
      </w:r>
      <w:r>
        <w:br/>
        <w:t>**Code Snippet:**</w:t>
      </w:r>
      <w:r>
        <w:br/>
      </w:r>
      <w:r>
        <w:br/>
        <w:t>```python</w:t>
      </w:r>
      <w:r>
        <w:br/>
        <w:t>import RPi.GPIO as GPIO</w:t>
      </w:r>
      <w:r>
        <w:br/>
        <w:t>import time</w:t>
      </w:r>
      <w:r>
        <w:br/>
      </w:r>
      <w:r>
        <w:br/>
        <w:t># Define GPIO pin for the buzzer</w:t>
      </w:r>
      <w:r>
        <w:br/>
        <w:t>BUZZER_PIN = 17</w:t>
      </w:r>
      <w:r>
        <w:br/>
      </w:r>
      <w:r>
        <w:br/>
        <w:t># Set up GPIO</w:t>
      </w:r>
      <w:r>
        <w:br/>
        <w:t>GPIO.setmode(GPIO.BCM)</w:t>
      </w:r>
      <w:r>
        <w:br/>
        <w:t>GPIO.setup(BUZZER_PIN, GPIO.OUT)</w:t>
      </w:r>
      <w:r>
        <w:br/>
      </w:r>
      <w:r>
        <w:br/>
        <w:t># Define the Harry Potter theme melody notes and durations</w:t>
      </w:r>
      <w:r>
        <w:br/>
        <w:t>notes = [261.63, 293.66, 329.63, 349.23, 392, 440, 493.88, 523.25]</w:t>
      </w:r>
      <w:r>
        <w:br/>
        <w:t>durations = [0.5, 0.5, 0.5, 0.5, 0.5, 0.5, 0.5, 0.5]</w:t>
      </w:r>
      <w:r>
        <w:br/>
      </w:r>
      <w:r>
        <w:br/>
        <w:t># Function to play a note</w:t>
      </w:r>
      <w:r>
        <w:br/>
        <w:t>def play_note(note, duration):</w:t>
      </w:r>
      <w:r>
        <w:br/>
        <w:t xml:space="preserve">    GPIO.output(BUZZER_PIN, GPIO.HIGH)</w:t>
      </w:r>
      <w:r>
        <w:br/>
      </w:r>
      <w:r>
        <w:lastRenderedPageBreak/>
        <w:t xml:space="preserve">    time.sleep(duration)</w:t>
      </w:r>
      <w:r>
        <w:br/>
        <w:t xml:space="preserve">    GPIO.output(BUZZER_PIN, GPIO.LOW)</w:t>
      </w:r>
      <w:r>
        <w:br/>
      </w:r>
      <w:r>
        <w:br/>
        <w:t># Play the melody</w:t>
      </w:r>
      <w:r>
        <w:br/>
        <w:t>for i in range(len(notes)):</w:t>
      </w:r>
      <w:r>
        <w:br/>
        <w:t xml:space="preserve">    play_note(notes[i], durations[i])</w:t>
      </w:r>
      <w:r>
        <w:br/>
      </w:r>
      <w:r>
        <w:br/>
        <w:t># Clean up GPIO</w:t>
      </w:r>
      <w:r>
        <w:br/>
        <w:t>GPIO.cleanup()</w:t>
      </w:r>
      <w:r>
        <w:br/>
        <w:t>```</w:t>
      </w:r>
      <w:r>
        <w:br/>
      </w:r>
      <w:r>
        <w:br/>
        <w:t>**Working:**</w:t>
      </w:r>
      <w:r>
        <w:br/>
      </w:r>
      <w:r>
        <w:br/>
        <w:t>* The program defines a GPIO pin for the buzzer and sets it as an output.</w:t>
      </w:r>
      <w:r>
        <w:br/>
        <w:t>* It then defines a list of notes and durations for the Harry Potter theme melody.</w:t>
      </w:r>
      <w:r>
        <w:br/>
        <w:t>* The `play_note` function generates a tone by turning the buzzer on and off for the specified duration.</w:t>
      </w:r>
      <w:r>
        <w:br/>
        <w:t>* The program iterates through the notes and durations, calling the `play_note` function to generate the melody.</w:t>
      </w:r>
      <w:r>
        <w:br/>
        <w:t>* Finally, the GPIO pins are cleaned up.</w:t>
      </w:r>
      <w:r>
        <w:br/>
      </w:r>
      <w:r>
        <w:br/>
        <w:t>**Procedure:**</w:t>
      </w:r>
      <w:r>
        <w:br/>
      </w:r>
      <w:r>
        <w:br/>
        <w:t>1. Connect the buzzer to the chosen GPIO pin (here, pin 17) using jumper wires.</w:t>
      </w:r>
      <w:r>
        <w:br/>
        <w:t>2. Ensure the buzzer is connected to a 5V power source.</w:t>
      </w:r>
      <w:r>
        <w:br/>
        <w:t>3. Save the code snippet as a Python file (e.g., "harry_potter.py").</w:t>
      </w:r>
      <w:r>
        <w:br/>
        <w:t>4. Run the program using the command `python harry_potter.py`.</w:t>
      </w:r>
      <w:r>
        <w:br/>
        <w:t>5. Listen to the buzzer playing the Harry Potter theme.</w:t>
      </w:r>
      <w:r>
        <w:br/>
      </w:r>
      <w:r>
        <w:br/>
        <w:t>**Result:**</w:t>
      </w:r>
      <w:r>
        <w:br/>
      </w:r>
      <w:r>
        <w:br/>
        <w:t>The buzzer played the Harry Potter theme melody, showcasing successful interfacing and programming of the buzzer with the Raspberry Pi.</w:t>
      </w:r>
      <w:r>
        <w:br/>
      </w:r>
      <w:r>
        <w:lastRenderedPageBreak/>
        <w:br/>
        <w:t>**Learning:**</w:t>
      </w:r>
      <w:r>
        <w:br/>
      </w:r>
      <w:r>
        <w:br/>
        <w:t xml:space="preserve">Students learned about interfacing electronic components with the Raspberry Pi using GPIO pins, understanding the concept of generating tones using a buzzer, and writing Python code to control the hardware and produce a melody. </w:t>
      </w:r>
      <w:r>
        <w:br/>
      </w:r>
    </w:p>
    <w:sectPr w:rsidR="00D722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957471">
    <w:abstractNumId w:val="8"/>
  </w:num>
  <w:num w:numId="2" w16cid:durableId="2124644241">
    <w:abstractNumId w:val="6"/>
  </w:num>
  <w:num w:numId="3" w16cid:durableId="1810131457">
    <w:abstractNumId w:val="5"/>
  </w:num>
  <w:num w:numId="4" w16cid:durableId="583756975">
    <w:abstractNumId w:val="4"/>
  </w:num>
  <w:num w:numId="5" w16cid:durableId="218906598">
    <w:abstractNumId w:val="7"/>
  </w:num>
  <w:num w:numId="6" w16cid:durableId="506210423">
    <w:abstractNumId w:val="3"/>
  </w:num>
  <w:num w:numId="7" w16cid:durableId="1447115905">
    <w:abstractNumId w:val="2"/>
  </w:num>
  <w:num w:numId="8" w16cid:durableId="620646744">
    <w:abstractNumId w:val="1"/>
  </w:num>
  <w:num w:numId="9" w16cid:durableId="210325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0C2"/>
    <w:rsid w:val="0006063C"/>
    <w:rsid w:val="0015074B"/>
    <w:rsid w:val="001624A6"/>
    <w:rsid w:val="0029639D"/>
    <w:rsid w:val="00326F90"/>
    <w:rsid w:val="00AA1D8D"/>
    <w:rsid w:val="00B47730"/>
    <w:rsid w:val="00CB0664"/>
    <w:rsid w:val="00D722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A06DA"/>
  <w14:defaultImageDpi w14:val="300"/>
  <w15:docId w15:val="{41CA6A14-0D08-44F5-87EA-CF12B796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Prathamesh P</cp:lastModifiedBy>
  <cp:revision>3</cp:revision>
  <dcterms:created xsi:type="dcterms:W3CDTF">2013-12-23T23:15:00Z</dcterms:created>
  <dcterms:modified xsi:type="dcterms:W3CDTF">2024-05-17T07:43:00Z</dcterms:modified>
  <cp:category/>
</cp:coreProperties>
</file>